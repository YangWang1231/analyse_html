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D99" w:rsidRDefault="009B0D99"/>
    <w:p w:rsidR="00FA7FD9" w:rsidRDefault="00FA7FD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890"/>
        <w:gridCol w:w="2258"/>
        <w:gridCol w:w="2074"/>
      </w:tblGrid>
      <w:tr w:rsidR="00BD7B9E" w:rsidTr="00BD7B9E">
        <w:tc>
          <w:tcPr>
            <w:tcW w:w="2074" w:type="dxa"/>
          </w:tcPr>
          <w:p w:rsidR="00BD7B9E" w:rsidRDefault="00BD7B9E">
            <w:r>
              <w:rPr>
                <w:rFonts w:hint="eastAsia"/>
              </w:rPr>
              <w:t>软件名称</w:t>
            </w:r>
          </w:p>
        </w:tc>
        <w:tc>
          <w:tcPr>
            <w:tcW w:w="1890" w:type="dxa"/>
          </w:tcPr>
          <w:p w:rsidR="00BD7B9E" w:rsidRDefault="00BD7B9E"/>
        </w:tc>
        <w:tc>
          <w:tcPr>
            <w:tcW w:w="2258" w:type="dxa"/>
          </w:tcPr>
          <w:p w:rsidR="00BD7B9E" w:rsidRDefault="00BD7B9E">
            <w:r>
              <w:rPr>
                <w:rFonts w:hint="eastAsia"/>
              </w:rPr>
              <w:t>被测件版本标识</w:t>
            </w:r>
          </w:p>
        </w:tc>
        <w:tc>
          <w:tcPr>
            <w:tcW w:w="2074" w:type="dxa"/>
          </w:tcPr>
          <w:p w:rsidR="00BD7B9E" w:rsidRDefault="00BD7B9E"/>
        </w:tc>
      </w:tr>
      <w:tr w:rsidR="00BD7B9E" w:rsidTr="00BD7B9E">
        <w:tc>
          <w:tcPr>
            <w:tcW w:w="2074" w:type="dxa"/>
          </w:tcPr>
          <w:p w:rsidR="00BD7B9E" w:rsidRDefault="00BD7B9E">
            <w:r>
              <w:rPr>
                <w:rFonts w:hint="eastAsia"/>
              </w:rPr>
              <w:t>测试人员</w:t>
            </w:r>
          </w:p>
        </w:tc>
        <w:tc>
          <w:tcPr>
            <w:tcW w:w="1890" w:type="dxa"/>
          </w:tcPr>
          <w:p w:rsidR="00BD7B9E" w:rsidRDefault="00BD7B9E"/>
        </w:tc>
        <w:tc>
          <w:tcPr>
            <w:tcW w:w="2258" w:type="dxa"/>
          </w:tcPr>
          <w:p w:rsidR="00BD7B9E" w:rsidRDefault="00BD7B9E">
            <w:r>
              <w:rPr>
                <w:rFonts w:hint="eastAsia"/>
              </w:rPr>
              <w:t>测试日期</w:t>
            </w:r>
          </w:p>
        </w:tc>
        <w:tc>
          <w:tcPr>
            <w:tcW w:w="2074" w:type="dxa"/>
          </w:tcPr>
          <w:p w:rsidR="00BD7B9E" w:rsidRDefault="00BD7B9E"/>
        </w:tc>
      </w:tr>
      <w:tr w:rsidR="00BD7B9E" w:rsidTr="00BD7B9E">
        <w:tc>
          <w:tcPr>
            <w:tcW w:w="3964" w:type="dxa"/>
            <w:gridSpan w:val="2"/>
          </w:tcPr>
          <w:p w:rsidR="00BD7B9E" w:rsidRDefault="00BD7B9E">
            <w:r>
              <w:rPr>
                <w:rFonts w:hint="eastAsia"/>
              </w:rPr>
              <w:t>软件测试工具</w:t>
            </w:r>
          </w:p>
        </w:tc>
        <w:tc>
          <w:tcPr>
            <w:tcW w:w="4332" w:type="dxa"/>
            <w:gridSpan w:val="2"/>
          </w:tcPr>
          <w:p w:rsidR="00BD7B9E" w:rsidRDefault="00BD7B9E">
            <w:r>
              <w:rPr>
                <w:rFonts w:hint="eastAsia"/>
              </w:rPr>
              <w:t>Testbed9.3</w:t>
            </w:r>
          </w:p>
        </w:tc>
      </w:tr>
      <w:tr w:rsidR="00BD7B9E" w:rsidTr="00BD7B9E">
        <w:tc>
          <w:tcPr>
            <w:tcW w:w="2074" w:type="dxa"/>
          </w:tcPr>
          <w:p w:rsidR="00BD7B9E" w:rsidRDefault="00BD7B9E">
            <w:r>
              <w:rPr>
                <w:rFonts w:hint="eastAsia"/>
              </w:rPr>
              <w:t xml:space="preserve">软件规模总行数： </w:t>
            </w:r>
          </w:p>
        </w:tc>
        <w:tc>
          <w:tcPr>
            <w:tcW w:w="1890" w:type="dxa"/>
          </w:tcPr>
          <w:p w:rsidR="00BD7B9E" w:rsidRDefault="00BD7B9E" w:rsidP="00BD7B9E">
            <w:pPr>
              <w:ind w:firstLineChars="100" w:firstLine="210"/>
            </w:pPr>
            <w:r>
              <w:rPr>
                <w:rFonts w:hint="eastAsia"/>
              </w:rPr>
              <w:t>行</w:t>
            </w:r>
          </w:p>
        </w:tc>
        <w:tc>
          <w:tcPr>
            <w:tcW w:w="2258" w:type="dxa"/>
          </w:tcPr>
          <w:p w:rsidR="00BD7B9E" w:rsidRDefault="00BD7B9E">
            <w:r>
              <w:rPr>
                <w:rFonts w:hint="eastAsia"/>
              </w:rPr>
              <w:t xml:space="preserve">总注释率： </w:t>
            </w:r>
          </w:p>
        </w:tc>
        <w:tc>
          <w:tcPr>
            <w:tcW w:w="2074" w:type="dxa"/>
          </w:tcPr>
          <w:p w:rsidR="00BD7B9E" w:rsidRDefault="00BD7B9E" w:rsidP="00BD7B9E">
            <w:pPr>
              <w:ind w:firstLineChars="100" w:firstLine="210"/>
            </w:pPr>
            <w:r>
              <w:rPr>
                <w:rFonts w:hint="eastAsia"/>
              </w:rPr>
              <w:t>%</w:t>
            </w:r>
          </w:p>
        </w:tc>
      </w:tr>
      <w:tr w:rsidR="00BD7B9E" w:rsidTr="00AE6A41">
        <w:tc>
          <w:tcPr>
            <w:tcW w:w="8296" w:type="dxa"/>
            <w:gridSpan w:val="4"/>
          </w:tcPr>
          <w:p w:rsidR="00BD7B9E" w:rsidRDefault="00BD7B9E" w:rsidP="00BD7B9E">
            <w:pPr>
              <w:jc w:val="center"/>
            </w:pPr>
            <w:r>
              <w:rPr>
                <w:rFonts w:hint="eastAsia"/>
              </w:rPr>
              <w:t>各文件代码行数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014"/>
              <w:gridCol w:w="4366"/>
              <w:gridCol w:w="2690"/>
            </w:tblGrid>
            <w:tr w:rsidR="004C4DCD" w:rsidTr="004C4DCD">
              <w:tc>
                <w:tcPr>
                  <w:tcW w:w="1014" w:type="dxa"/>
                </w:tcPr>
                <w:p w:rsidR="004C4DCD" w:rsidRDefault="004C4DCD" w:rsidP="00BD7B9E">
                  <w:pPr>
                    <w:jc w:val="center"/>
                  </w:pPr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4366" w:type="dxa"/>
                </w:tcPr>
                <w:p w:rsidR="004C4DCD" w:rsidRDefault="004C4DCD" w:rsidP="00BD7B9E">
                  <w:pPr>
                    <w:jc w:val="center"/>
                  </w:pPr>
                  <w:r>
                    <w:rPr>
                      <w:rFonts w:hint="eastAsia"/>
                    </w:rPr>
                    <w:t>文件名称</w:t>
                  </w:r>
                </w:p>
              </w:tc>
              <w:tc>
                <w:tcPr>
                  <w:tcW w:w="2690" w:type="dxa"/>
                </w:tcPr>
                <w:p w:rsidR="004C4DCD" w:rsidRDefault="004C4DCD" w:rsidP="00BD7B9E">
                  <w:pPr>
                    <w:jc w:val="center"/>
                  </w:pPr>
                  <w:r>
                    <w:rPr>
                      <w:rFonts w:hint="eastAsia"/>
                    </w:rPr>
                    <w:t>行数</w:t>
                  </w:r>
                </w:p>
              </w:tc>
            </w:tr>
          </w:tbl>
          <w:p w:rsidR="004C4DCD" w:rsidRDefault="004C4DCD" w:rsidP="00BD7B9E">
            <w:pPr>
              <w:jc w:val="center"/>
            </w:pPr>
          </w:p>
          <w:p w:rsidR="004C4DCD" w:rsidRDefault="004C4DCD" w:rsidP="00BD7B9E">
            <w:pPr>
              <w:jc w:val="center"/>
              <w:rPr>
                <w:rFonts w:hint="eastAsia"/>
              </w:rPr>
            </w:pPr>
          </w:p>
        </w:tc>
      </w:tr>
      <w:tr w:rsidR="00BD7B9E" w:rsidTr="00B40B24">
        <w:tc>
          <w:tcPr>
            <w:tcW w:w="8296" w:type="dxa"/>
            <w:gridSpan w:val="4"/>
          </w:tcPr>
          <w:p w:rsidR="00BD7B9E" w:rsidRDefault="00BD7B9E" w:rsidP="00BD7B9E">
            <w:pPr>
              <w:jc w:val="center"/>
            </w:pPr>
            <w:r>
              <w:rPr>
                <w:rFonts w:hint="eastAsia"/>
              </w:rPr>
              <w:t>静态质量度量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17"/>
              <w:gridCol w:w="2017"/>
              <w:gridCol w:w="2018"/>
              <w:gridCol w:w="2018"/>
            </w:tblGrid>
            <w:tr w:rsidR="004C4DCD" w:rsidTr="004C4DCD">
              <w:tc>
                <w:tcPr>
                  <w:tcW w:w="2017" w:type="dxa"/>
                </w:tcPr>
                <w:p w:rsidR="004C4DCD" w:rsidRDefault="004C4DCD" w:rsidP="004C4DCD"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2017" w:type="dxa"/>
                </w:tcPr>
                <w:p w:rsidR="004C4DCD" w:rsidRDefault="004C4DCD" w:rsidP="004C4DCD">
                  <w:r>
                    <w:rPr>
                      <w:rFonts w:hint="eastAsia"/>
                    </w:rPr>
                    <w:t>文件名称</w:t>
                  </w:r>
                </w:p>
              </w:tc>
              <w:tc>
                <w:tcPr>
                  <w:tcW w:w="2018" w:type="dxa"/>
                </w:tcPr>
                <w:p w:rsidR="004C4DCD" w:rsidRDefault="004C4DCD" w:rsidP="004C4DCD">
                  <w:r>
                    <w:rPr>
                      <w:rFonts w:hint="eastAsia"/>
                    </w:rPr>
                    <w:t>模块总数</w:t>
                  </w:r>
                </w:p>
              </w:tc>
              <w:tc>
                <w:tcPr>
                  <w:tcW w:w="2018" w:type="dxa"/>
                </w:tcPr>
                <w:p w:rsidR="004C4DCD" w:rsidRDefault="004C4DCD" w:rsidP="004C4DCD">
                  <w:r>
                    <w:rPr>
                      <w:rFonts w:hint="eastAsia"/>
                    </w:rPr>
                    <w:t>最大/最小模块行数</w:t>
                  </w:r>
                </w:p>
              </w:tc>
            </w:tr>
          </w:tbl>
          <w:p w:rsidR="004C4DCD" w:rsidRDefault="004C4DCD" w:rsidP="00BD7B9E">
            <w:pPr>
              <w:jc w:val="center"/>
            </w:pPr>
          </w:p>
          <w:p w:rsidR="004C4DCD" w:rsidRDefault="004C4DCD" w:rsidP="00BD7B9E">
            <w:pPr>
              <w:jc w:val="center"/>
              <w:rPr>
                <w:rFonts w:hint="eastAsia"/>
              </w:rPr>
            </w:pPr>
          </w:p>
        </w:tc>
      </w:tr>
      <w:tr w:rsidR="00BD7B9E" w:rsidTr="009E476C">
        <w:tc>
          <w:tcPr>
            <w:tcW w:w="8296" w:type="dxa"/>
            <w:gridSpan w:val="4"/>
          </w:tcPr>
          <w:p w:rsidR="00BD7B9E" w:rsidRDefault="00BD7B9E" w:rsidP="00BD7B9E">
            <w:pPr>
              <w:jc w:val="center"/>
            </w:pPr>
            <w:r>
              <w:rPr>
                <w:rFonts w:hint="eastAsia"/>
              </w:rPr>
              <w:t>模块圈复杂度、扇出数统计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17"/>
              <w:gridCol w:w="2017"/>
              <w:gridCol w:w="2018"/>
              <w:gridCol w:w="2018"/>
            </w:tblGrid>
            <w:tr w:rsidR="004C4DCD" w:rsidTr="00A34192">
              <w:tc>
                <w:tcPr>
                  <w:tcW w:w="2017" w:type="dxa"/>
                </w:tcPr>
                <w:p w:rsidR="004C4DCD" w:rsidRDefault="004C4DCD" w:rsidP="004C4DCD">
                  <w:r>
                    <w:rPr>
                      <w:rFonts w:hint="eastAsia"/>
                    </w:rPr>
                    <w:t>序号</w:t>
                  </w:r>
                </w:p>
              </w:tc>
              <w:tc>
                <w:tcPr>
                  <w:tcW w:w="2017" w:type="dxa"/>
                </w:tcPr>
                <w:p w:rsidR="004C4DCD" w:rsidRDefault="004C4DCD" w:rsidP="004C4DCD">
                  <w:r>
                    <w:rPr>
                      <w:rFonts w:hint="eastAsia"/>
                    </w:rPr>
                    <w:t>模块</w:t>
                  </w:r>
                  <w:r>
                    <w:rPr>
                      <w:rFonts w:hint="eastAsia"/>
                    </w:rPr>
                    <w:t>名称</w:t>
                  </w:r>
                </w:p>
              </w:tc>
              <w:tc>
                <w:tcPr>
                  <w:tcW w:w="2018" w:type="dxa"/>
                </w:tcPr>
                <w:p w:rsidR="004C4DCD" w:rsidRDefault="004C4DCD" w:rsidP="004C4DCD">
                  <w:r>
                    <w:rPr>
                      <w:rFonts w:hint="eastAsia"/>
                    </w:rPr>
                    <w:t>圈复杂度（超过10）</w:t>
                  </w:r>
                </w:p>
              </w:tc>
              <w:tc>
                <w:tcPr>
                  <w:tcW w:w="2018" w:type="dxa"/>
                </w:tcPr>
                <w:p w:rsidR="004C4DCD" w:rsidRDefault="004C4DCD" w:rsidP="004C4DCD">
                  <w:r>
                    <w:rPr>
                      <w:rFonts w:hint="eastAsia"/>
                    </w:rPr>
                    <w:t>扇出数（大于7</w:t>
                  </w:r>
                  <w:bookmarkStart w:id="0" w:name="_GoBack"/>
                  <w:bookmarkEnd w:id="0"/>
                  <w:r>
                    <w:rPr>
                      <w:rFonts w:hint="eastAsia"/>
                    </w:rPr>
                    <w:t>）</w:t>
                  </w:r>
                </w:p>
              </w:tc>
            </w:tr>
          </w:tbl>
          <w:p w:rsidR="004C4DCD" w:rsidRDefault="004C4DCD" w:rsidP="00BD7B9E">
            <w:pPr>
              <w:jc w:val="center"/>
            </w:pPr>
          </w:p>
          <w:p w:rsidR="004C4DCD" w:rsidRDefault="004C4DCD" w:rsidP="00BD7B9E">
            <w:pPr>
              <w:jc w:val="center"/>
              <w:rPr>
                <w:rFonts w:hint="eastAsia"/>
              </w:rPr>
            </w:pPr>
          </w:p>
        </w:tc>
      </w:tr>
    </w:tbl>
    <w:p w:rsidR="00BD7B9E" w:rsidRDefault="00BD7B9E"/>
    <w:sectPr w:rsidR="00BD7B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B9E"/>
    <w:rsid w:val="004C4DCD"/>
    <w:rsid w:val="009B0D99"/>
    <w:rsid w:val="00BD7B9E"/>
    <w:rsid w:val="00EE0FB5"/>
    <w:rsid w:val="00FA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E5F93"/>
  <w15:chartTrackingRefBased/>
  <w15:docId w15:val="{FF2FFABD-5DF1-4068-AE55-3AF1F9DE2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7B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2019-08-09T03:17:00Z</dcterms:created>
  <dcterms:modified xsi:type="dcterms:W3CDTF">2019-08-09T05:50:00Z</dcterms:modified>
</cp:coreProperties>
</file>